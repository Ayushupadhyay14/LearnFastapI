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✅ FastAPI: Dependency Injection &amp; Database Connectivity (Part 1)</w:t>
      </w:r>
    </w:p>
    <w:p>
      <w:pPr>
        <w:pStyle w:val="Heading2"/>
      </w:pPr>
      <w:r>
        <w:t>1. What is Dependency Injection in FastAPI?</w:t>
      </w:r>
    </w:p>
    <w:p>
      <w:r>
        <w:t>Dependency Injection (DI) in FastAPI is a way to manage and share common logic like database connections, authentication, or services. It allows you to define functions that can be reused across multiple routes without duplicating code.</w:t>
      </w:r>
    </w:p>
    <w:p>
      <w:pPr>
        <w:pStyle w:val="Heading3"/>
      </w:pPr>
      <w:r>
        <w:t>Key Points:</w:t>
      </w:r>
    </w:p>
    <w:p>
      <w:pPr>
        <w:pStyle w:val="ListBullet"/>
      </w:pPr>
      <w:r>
        <w:t>✔ Reduces code duplication by reusing logic.</w:t>
      </w:r>
    </w:p>
    <w:p>
      <w:pPr>
        <w:pStyle w:val="ListBullet"/>
      </w:pPr>
      <w:r>
        <w:t>✔ Improves code modularity and organization.</w:t>
      </w:r>
    </w:p>
    <w:p>
      <w:pPr>
        <w:pStyle w:val="ListBullet"/>
      </w:pPr>
      <w:r>
        <w:t>✔ Simplifies managing common tasks (e.g., DB connections, authentication).</w:t>
      </w:r>
    </w:p>
    <w:p>
      <w:pPr>
        <w:pStyle w:val="ListBullet"/>
      </w:pPr>
      <w:r>
        <w:t>✔ Use the 'Depends' function to inject dependencies.</w:t>
      </w:r>
    </w:p>
    <w:p>
      <w:pPr>
        <w:pStyle w:val="Heading3"/>
      </w:pPr>
      <w:r>
        <w:t>Example of Dependency Injection in FastAPI:</w:t>
      </w:r>
    </w:p>
    <w:p>
      <w:r>
        <w:t>from fastapi import FastAPI, Depends</w:t>
        <w:br/>
        <w:br/>
        <w:t>app = FastAPI()</w:t>
        <w:br/>
        <w:br/>
        <w:t># Dependency Function</w:t>
        <w:br/>
        <w:t>def common_dependency():</w:t>
        <w:br/>
        <w:t xml:space="preserve">    return {"message": "Hello from dependency"}</w:t>
        <w:br/>
        <w:br/>
        <w:t>@app.get("/items/")</w:t>
        <w:br/>
        <w:t>def get_items(data: dict = Depends(common_dependency)):</w:t>
        <w:br/>
        <w:t xml:space="preserve">    return data</w:t>
      </w:r>
    </w:p>
    <w:p>
      <w:pPr>
        <w:pStyle w:val="Heading2"/>
      </w:pPr>
      <w:r>
        <w:t>2. Database Connectivity in FastAPI</w:t>
      </w:r>
    </w:p>
    <w:p>
      <w:r>
        <w:t>FastAPI supports database connectivity using popular ORMs like SQLAlchemy, Tortoise-ORM, and databases. You can manage database sessions and perform CRUD operations efficiently.</w:t>
      </w:r>
    </w:p>
    <w:p>
      <w:pPr>
        <w:pStyle w:val="Heading3"/>
      </w:pPr>
      <w:r>
        <w:t>Key Points:</w:t>
      </w:r>
    </w:p>
    <w:p>
      <w:pPr>
        <w:pStyle w:val="ListBullet"/>
      </w:pPr>
      <w:r>
        <w:t>✔ FastAPI supports SQL databases (e.g., PostgreSQL, MySQL) and NoSQL (e.g., MongoDB).</w:t>
      </w:r>
    </w:p>
    <w:p>
      <w:pPr>
        <w:pStyle w:val="ListBullet"/>
      </w:pPr>
      <w:r>
        <w:t>✔ Use SQLAlchemy for SQL databases (most common ORM).</w:t>
      </w:r>
    </w:p>
    <w:p>
      <w:pPr>
        <w:pStyle w:val="ListBullet"/>
      </w:pPr>
      <w:r>
        <w:t>✔ Dependency Injection is used to manage database sessions.</w:t>
      </w:r>
    </w:p>
    <w:p>
      <w:pPr>
        <w:pStyle w:val="ListBullet"/>
      </w:pPr>
      <w:r>
        <w:t>✔ Use async/await for handling I/O-bound database operations.</w:t>
      </w:r>
    </w:p>
    <w:p>
      <w:pPr>
        <w:pStyle w:val="Heading3"/>
      </w:pPr>
      <w:r>
        <w:t>Example of Database Connection using SQLAlchemy:</w:t>
      </w:r>
    </w:p>
    <w:p>
      <w:r>
        <w:t>from fastapi import FastAPI, Depends</w:t>
        <w:br/>
        <w:t>from sqlalchemy import create_engine, Column, Integer, String</w:t>
        <w:br/>
        <w:t>from sqlalchemy.ext.declarative import declarative_base</w:t>
        <w:br/>
        <w:t>from sqlalchemy.orm import sessionmaker, Session</w:t>
        <w:br/>
        <w:br/>
        <w:t>DATABASE_URL = "sqlite:///./test.db"</w:t>
        <w:br/>
        <w:br/>
        <w:t># Set up SQLAlchemy</w:t>
        <w:br/>
        <w:t>engine = create_engine(DATABASE_URL)</w:t>
        <w:br/>
        <w:t>SessionLocal = sessionmaker(autocommit=False, autoflush=False, bind=engine)</w:t>
        <w:br/>
        <w:t>Base = declarative_base()</w:t>
        <w:br/>
        <w:br/>
        <w:t># Model Definition</w:t>
        <w:br/>
        <w:t>class User(Base):</w:t>
        <w:br/>
        <w:t xml:space="preserve">    __tablename__ = "users"</w:t>
        <w:br/>
        <w:t xml:space="preserve">    id = Column(Integer, primary_key=True, index=True)</w:t>
        <w:br/>
        <w:t xml:space="preserve">    name = Column(String, index=True)</w:t>
        <w:br/>
        <w:br/>
        <w:t>Base.metadata.create_all(bind=engine)</w:t>
        <w:br/>
        <w:br/>
        <w:t># Dependency for DB Session</w:t>
        <w:br/>
        <w:t>def get_db():</w:t>
        <w:br/>
        <w:t xml:space="preserve">    db = SessionLocal()</w:t>
        <w:br/>
        <w:t xml:space="preserve">    try:</w:t>
        <w:br/>
        <w:t xml:space="preserve">        yield db</w:t>
        <w:br/>
        <w:t xml:space="preserve">    finally:</w:t>
        <w:br/>
        <w:t xml:space="preserve">        db.close()</w:t>
        <w:br/>
        <w:br/>
        <w:t>app = FastAPI()</w:t>
        <w:br/>
        <w:br/>
        <w:t>@app.post("/users/")</w:t>
        <w:br/>
        <w:t>def create_user(name: str, db: Session = Depends(get_db)):</w:t>
        <w:br/>
        <w:t xml:space="preserve">    user = User(name=name)</w:t>
        <w:br/>
        <w:t xml:space="preserve">    db.add(user)</w:t>
        <w:br/>
        <w:t xml:space="preserve">    db.commit()</w:t>
        <w:br/>
        <w:t xml:space="preserve">    return {"user": user.name}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