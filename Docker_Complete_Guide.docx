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Docker - Complete Guide with Interview Questions</w:t>
      </w:r>
    </w:p>
    <w:p>
      <w:pPr>
        <w:pStyle w:val="Heading1"/>
      </w:pPr>
      <w:r>
        <w:t>🐳 What is Docker?</w:t>
      </w:r>
    </w:p>
    <w:p>
      <w:r>
        <w:t>Docker is an open-source platform used to automate the deployment, scaling, and management of applications inside lightweight, portable, and self-sufficient containers.</w:t>
      </w:r>
    </w:p>
    <w:p>
      <w:pPr>
        <w:pStyle w:val="Heading2"/>
      </w:pPr>
      <w:r>
        <w:t>📦 What is a Container?</w:t>
      </w:r>
    </w:p>
    <w:p>
      <w:r>
        <w:t>A container is a standard unit of software that packages up code and all its dependencies so the application runs quickly and reliably across different computing environments.</w:t>
      </w:r>
    </w:p>
    <w:p>
      <w:pPr>
        <w:pStyle w:val="Heading1"/>
      </w:pPr>
      <w:r>
        <w:t>🔧 How Docker Works (Key Concepts)</w:t>
      </w:r>
    </w:p>
    <w:p>
      <w:pPr>
        <w:pStyle w:val="ListBullet"/>
      </w:pPr>
      <w:r>
        <w:t>Docker Engine: The runtime that runs and manages containers.</w:t>
      </w:r>
    </w:p>
    <w:p>
      <w:pPr>
        <w:pStyle w:val="ListBullet"/>
      </w:pPr>
      <w:r>
        <w:t>Docker Images: Read-only templates used to create containers.</w:t>
      </w:r>
    </w:p>
    <w:p>
      <w:pPr>
        <w:pStyle w:val="ListBullet"/>
      </w:pPr>
      <w:r>
        <w:t>Docker Containers: Running instances of Docker images.</w:t>
      </w:r>
    </w:p>
    <w:p>
      <w:pPr>
        <w:pStyle w:val="ListBullet"/>
      </w:pPr>
      <w:r>
        <w:t>Dockerfile: A script with instructions to build a Docker image.</w:t>
      </w:r>
    </w:p>
    <w:p>
      <w:pPr>
        <w:pStyle w:val="ListBullet"/>
      </w:pPr>
      <w:r>
        <w:t>Docker Hub: A cloud-based registry where Docker users can share images.</w:t>
      </w:r>
    </w:p>
    <w:p>
      <w:pPr>
        <w:pStyle w:val="ListBullet"/>
      </w:pPr>
      <w:r>
        <w:t>Docker Compose: Tool to define and run multi-container Docker applications (via YAML file).</w:t>
      </w:r>
    </w:p>
    <w:p>
      <w:pPr>
        <w:pStyle w:val="Heading1"/>
      </w:pPr>
      <w:r>
        <w:t>📑 Docker Architecture</w:t>
      </w:r>
    </w:p>
    <w:p>
      <w:pPr>
        <w:pStyle w:val="ListBullet"/>
      </w:pPr>
      <w:r>
        <w:t>Client – CLI (`docker`) to interact with Docker.</w:t>
      </w:r>
    </w:p>
    <w:p>
      <w:pPr>
        <w:pStyle w:val="ListBullet"/>
      </w:pPr>
      <w:r>
        <w:t>Docker Daemon (Server) – Listens to Docker API requests and manages containers.</w:t>
      </w:r>
    </w:p>
    <w:p>
      <w:pPr>
        <w:pStyle w:val="ListBullet"/>
      </w:pPr>
      <w:r>
        <w:t>Images – Blueprints for containers.</w:t>
      </w:r>
    </w:p>
    <w:p>
      <w:pPr>
        <w:pStyle w:val="ListBullet"/>
      </w:pPr>
      <w:r>
        <w:t>Containers – Instances of images.</w:t>
      </w:r>
    </w:p>
    <w:p>
      <w:pPr>
        <w:pStyle w:val="ListBullet"/>
      </w:pPr>
      <w:r>
        <w:t>Registry – Stores Docker images (e.g., Docker Hub).</w:t>
      </w:r>
    </w:p>
    <w:p>
      <w:pPr>
        <w:pStyle w:val="Heading1"/>
      </w:pPr>
      <w:r>
        <w:t>🚀 Workflow (How Docker Works)</w:t>
      </w:r>
    </w:p>
    <w:p>
      <w:pPr>
        <w:pStyle w:val="ListNumber"/>
      </w:pPr>
      <w:r>
        <w:t>Write a Dockerfile – Define app environment and dependencies.</w:t>
      </w:r>
    </w:p>
    <w:p>
      <w:pPr>
        <w:pStyle w:val="ListNumber"/>
      </w:pPr>
      <w:r>
        <w:t>Build Image – Run `docker build` to create an image.</w:t>
      </w:r>
    </w:p>
    <w:p>
      <w:pPr>
        <w:pStyle w:val="ListNumber"/>
      </w:pPr>
      <w:r>
        <w:t>Run Container – Use `docker run` to create and start a container.</w:t>
      </w:r>
    </w:p>
    <w:p>
      <w:pPr>
        <w:pStyle w:val="ListNumber"/>
      </w:pPr>
      <w:r>
        <w:t>Push/Pull Images – Use Docker Hub to share or download images.</w:t>
      </w:r>
    </w:p>
    <w:p>
      <w:pPr>
        <w:pStyle w:val="Heading1"/>
      </w:pPr>
      <w:r>
        <w:t>🧠 Key Points to Remember</w:t>
      </w:r>
    </w:p>
    <w:p>
      <w:pPr>
        <w:pStyle w:val="ListBullet"/>
      </w:pPr>
      <w:r>
        <w:t>Docker containers are lightweight, portable, and isolated.</w:t>
      </w:r>
    </w:p>
    <w:p>
      <w:pPr>
        <w:pStyle w:val="ListBullet"/>
      </w:pPr>
      <w:r>
        <w:t>Containers share the host OS kernel, unlike VMs which need full OS.</w:t>
      </w:r>
    </w:p>
    <w:p>
      <w:pPr>
        <w:pStyle w:val="ListBullet"/>
      </w:pPr>
      <w:r>
        <w:t>Docker improves CI/CD, microservices architecture, and scaling.</w:t>
      </w:r>
    </w:p>
    <w:p>
      <w:pPr>
        <w:pStyle w:val="ListBullet"/>
      </w:pPr>
      <w:r>
        <w:t>Used with Kubernetes for orchestration in production.</w:t>
      </w:r>
    </w:p>
    <w:p>
      <w:pPr>
        <w:pStyle w:val="Heading1"/>
      </w:pPr>
      <w:r>
        <w:t>🧪 Basic Docker Commands</w:t>
      </w:r>
    </w:p>
    <w:p>
      <w:pPr>
        <w:pStyle w:val="ListBullet"/>
      </w:pPr>
      <w:r>
        <w:t>docker build -t name . – Build image from Dockerfile</w:t>
      </w:r>
    </w:p>
    <w:p>
      <w:pPr>
        <w:pStyle w:val="ListBullet"/>
      </w:pPr>
      <w:r>
        <w:t>docker run -d -p 80:80 name – Run container in detached mode</w:t>
      </w:r>
    </w:p>
    <w:p>
      <w:pPr>
        <w:pStyle w:val="ListBullet"/>
      </w:pPr>
      <w:r>
        <w:t>docker ps – List running containers</w:t>
      </w:r>
    </w:p>
    <w:p>
      <w:pPr>
        <w:pStyle w:val="ListBullet"/>
      </w:pPr>
      <w:r>
        <w:t>docker stop &lt;id&gt; – Stop a running container</w:t>
      </w:r>
    </w:p>
    <w:p>
      <w:pPr>
        <w:pStyle w:val="ListBullet"/>
      </w:pPr>
      <w:r>
        <w:t>docker rm &lt;id&gt; – Remove container</w:t>
      </w:r>
    </w:p>
    <w:p>
      <w:pPr>
        <w:pStyle w:val="ListBullet"/>
      </w:pPr>
      <w:r>
        <w:t>docker images – List all images</w:t>
      </w:r>
    </w:p>
    <w:p>
      <w:pPr>
        <w:pStyle w:val="ListBullet"/>
      </w:pPr>
      <w:r>
        <w:t>docker rmi &lt;image-id&gt; – Remove image</w:t>
      </w:r>
    </w:p>
    <w:p>
      <w:pPr>
        <w:pStyle w:val="ListBullet"/>
      </w:pPr>
      <w:r>
        <w:t>docker-compose up – Start multi-container app using Compose</w:t>
      </w:r>
    </w:p>
    <w:p>
      <w:pPr>
        <w:pStyle w:val="Heading1"/>
      </w:pPr>
      <w:r>
        <w:t>💼 Docker Interview Questions and Answers</w:t>
      </w:r>
    </w:p>
    <w:p>
      <w:pPr>
        <w:pStyle w:val="Heading2"/>
      </w:pPr>
      <w:r>
        <w:t>What is Docker and why is it used?</w:t>
      </w:r>
    </w:p>
    <w:p>
      <w:r>
        <w:t>Docker is a containerization platform that allows developers to package applications and their dependencies into lightweight containers. It's used to ensure consistency across environments, simplify deployment, and speed up development.</w:t>
      </w:r>
    </w:p>
    <w:p>
      <w:pPr>
        <w:pStyle w:val="Heading2"/>
      </w:pPr>
      <w:r>
        <w:t>What is the difference between Docker and a Virtual Machine (VM)?</w:t>
      </w:r>
    </w:p>
    <w:p>
      <w:r>
        <w:t>Docker (Container) is lightweight, shares host OS, and starts in seconds. VMs are heavyweight, need full OS, and take longer to boot.</w:t>
      </w:r>
    </w:p>
    <w:p>
      <w:pPr>
        <w:pStyle w:val="Heading2"/>
      </w:pPr>
      <w:r>
        <w:t>What is a Dockerfile?</w:t>
      </w:r>
    </w:p>
    <w:p>
      <w:r>
        <w:t>A Dockerfile is a text document with instructions to build a Docker image. It includes commands like FROM, COPY, RUN, and CMD.</w:t>
      </w:r>
    </w:p>
    <w:p>
      <w:pPr>
        <w:pStyle w:val="Heading2"/>
      </w:pPr>
      <w:r>
        <w:t>What is Docker Compose?</w:t>
      </w:r>
    </w:p>
    <w:p>
      <w:r>
        <w:t>Docker Compose is a tool used to define and run multi-container Docker applications using a YAML file.</w:t>
      </w:r>
    </w:p>
    <w:p>
      <w:pPr>
        <w:pStyle w:val="Heading2"/>
      </w:pPr>
      <w:r>
        <w:t>How do you manage data in Docker?</w:t>
      </w:r>
    </w:p>
    <w:p>
      <w:r>
        <w:t>Using Volumes or Bind Mounts to persist data beyond container lifecycle.</w:t>
      </w:r>
    </w:p>
    <w:p>
      <w:pPr>
        <w:pStyle w:val="Heading2"/>
      </w:pPr>
      <w:r>
        <w:t>What is the difference between CMD and ENTRYPOINT?</w:t>
      </w:r>
    </w:p>
    <w:p>
      <w:r>
        <w:t>CMD provides default command arguments; ENTRYPOINT defines the main command and is not easily overridden.</w:t>
      </w:r>
    </w:p>
    <w:p>
      <w:pPr>
        <w:pStyle w:val="Heading2"/>
      </w:pPr>
      <w:r>
        <w:t>How do you secure Docker containers?</w:t>
      </w:r>
    </w:p>
    <w:p>
      <w:r>
        <w:t>Use minimal base images, run as non-root user, limit capabilities, keep images updated, and scan for vulnerabilities.</w:t>
      </w:r>
    </w:p>
    <w:p>
      <w:pPr>
        <w:pStyle w:val="Heading2"/>
      </w:pPr>
      <w:r>
        <w:t>What is a Docker Registry?</w:t>
      </w:r>
    </w:p>
    <w:p>
      <w:r>
        <w:t>A storage and distribution system for Docker images. Docker Hub is the default public registry.</w:t>
      </w:r>
    </w:p>
    <w:p>
      <w:pPr>
        <w:pStyle w:val="Heading2"/>
      </w:pPr>
      <w:r>
        <w:t>Can a container access the host system?</w:t>
      </w:r>
    </w:p>
    <w:p>
      <w:r>
        <w:t>By default, no. Containers are isolated, but access can be granted via bind mounts or privileged mode.</w:t>
      </w:r>
    </w:p>
    <w:p>
      <w:pPr>
        <w:pStyle w:val="Heading2"/>
      </w:pPr>
      <w:r>
        <w:t>How do you monitor Docker containers?</w:t>
      </w:r>
    </w:p>
    <w:p>
      <w:r>
        <w:t>Using docker stats, Prometheus, Grafana, cAdvisor, or orchestrators like Kubernetes.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