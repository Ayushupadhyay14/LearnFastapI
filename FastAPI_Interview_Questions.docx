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✅ FastAPI Interview Questions and Answers (Entry-Level)</w:t>
      </w:r>
    </w:p>
    <w:p>
      <w:pPr>
        <w:pStyle w:val="Heading2"/>
      </w:pPr>
      <w:r>
        <w:t>1. What is FastAPI, and why is it used?</w:t>
      </w:r>
    </w:p>
    <w:p>
      <w:r>
        <w:t>FastAPI is a modern, fast web framework for building APIs using Python. It is used to create RESTful APIs quickly and efficiently.</w:t>
      </w:r>
    </w:p>
    <w:p>
      <w:pPr>
        <w:pStyle w:val="Heading3"/>
      </w:pPr>
      <w:r>
        <w:t>Key Points:</w:t>
      </w:r>
    </w:p>
    <w:p>
      <w:pPr>
        <w:pStyle w:val="ListBullet"/>
      </w:pPr>
      <w:r>
        <w:t>✔ Built on Starlette and Pydantic.</w:t>
      </w:r>
    </w:p>
    <w:p>
      <w:pPr>
        <w:pStyle w:val="ListBullet"/>
      </w:pPr>
      <w:r>
        <w:t>✔ Fast due to asynchronous support.</w:t>
      </w:r>
    </w:p>
    <w:p>
      <w:pPr>
        <w:pStyle w:val="ListBullet"/>
      </w:pPr>
      <w:r>
        <w:t>✔ Automatic OpenAPI documentation generation.</w:t>
      </w:r>
    </w:p>
    <w:p>
      <w:pPr>
        <w:pStyle w:val="Heading2"/>
      </w:pPr>
      <w:r>
        <w:t>2. How do you install FastAPI and run a FastAPI application?</w:t>
      </w:r>
    </w:p>
    <w:p>
      <w:r>
        <w:t>1. Install FastAPI and Uvicorn using pip:</w:t>
        <w:br/>
        <w:br/>
        <w:t xml:space="preserve">    pip install fastapi uvicorn</w:t>
        <w:br/>
        <w:br/>
        <w:t>2. Run a FastAPI app:</w:t>
        <w:br/>
        <w:br/>
        <w:t xml:space="preserve">    uvicorn main:app --reload</w:t>
      </w:r>
    </w:p>
    <w:p>
      <w:pPr>
        <w:pStyle w:val="Heading3"/>
      </w:pPr>
      <w:r>
        <w:t>Key Points:</w:t>
      </w:r>
    </w:p>
    <w:p>
      <w:pPr>
        <w:pStyle w:val="ListBullet"/>
      </w:pPr>
      <w:r>
        <w:t>✔ fastapi is the framework.</w:t>
      </w:r>
    </w:p>
    <w:p>
      <w:pPr>
        <w:pStyle w:val="ListBullet"/>
      </w:pPr>
      <w:r>
        <w:t>✔ uvicorn is the ASGI server to run the app.</w:t>
      </w:r>
    </w:p>
    <w:p>
      <w:pPr>
        <w:pStyle w:val="Heading2"/>
      </w:pPr>
      <w:r>
        <w:t>3. What is Uvicorn, and why is it required?</w:t>
      </w:r>
    </w:p>
    <w:p>
      <w:r>
        <w:t>Uvicorn is a high-performance ASGI server used to run FastAPI applications.</w:t>
      </w:r>
    </w:p>
    <w:p>
      <w:pPr>
        <w:pStyle w:val="Heading3"/>
      </w:pPr>
      <w:r>
        <w:t>Key Points:</w:t>
      </w:r>
    </w:p>
    <w:p>
      <w:pPr>
        <w:pStyle w:val="ListBullet"/>
      </w:pPr>
      <w:r>
        <w:t>✔ ASGI stands for Asynchronous Server Gateway Interface.</w:t>
      </w:r>
    </w:p>
    <w:p>
      <w:pPr>
        <w:pStyle w:val="ListBullet"/>
      </w:pPr>
      <w:r>
        <w:t>✔ Needed to serve FastAPI apps.</w:t>
      </w:r>
    </w:p>
    <w:p>
      <w:pPr>
        <w:pStyle w:val="Heading2"/>
      </w:pPr>
      <w:r>
        <w:t>4. What is the structure of a basic FastAPI application?</w:t>
      </w:r>
    </w:p>
    <w:p>
      <w:r>
        <w:t>from fastapi import FastAPI</w:t>
        <w:br/>
        <w:br/>
        <w:t>app = FastAPI()</w:t>
        <w:br/>
        <w:br/>
        <w:t>@app.get("/")</w:t>
        <w:br/>
        <w:t>async def home():</w:t>
        <w:br/>
        <w:t xml:space="preserve">    return {"message": "Hello, FastAPI"}</w:t>
      </w:r>
    </w:p>
    <w:p>
      <w:pPr>
        <w:pStyle w:val="Heading3"/>
      </w:pPr>
      <w:r>
        <w:t>Key Points:</w:t>
      </w:r>
    </w:p>
    <w:p>
      <w:pPr>
        <w:pStyle w:val="ListBullet"/>
      </w:pPr>
      <w:r>
        <w:t>✔ Use FastAPI() to create the app.</w:t>
      </w:r>
    </w:p>
    <w:p>
      <w:pPr>
        <w:pStyle w:val="ListBullet"/>
      </w:pPr>
      <w:r>
        <w:t>✔ Define routes using decorators (@app.get, @app.post).</w:t>
      </w:r>
    </w:p>
    <w:p>
      <w:pPr>
        <w:pStyle w:val="Heading2"/>
      </w:pPr>
      <w:r>
        <w:t>5. How do you define a GET and POST endpoint in FastAPI?</w:t>
      </w:r>
    </w:p>
    <w:p>
      <w:r>
        <w:t># GET Request (Fetch data):</w:t>
        <w:br/>
        <w:t>@app.get("/items")</w:t>
        <w:br/>
        <w:t>def get_items():</w:t>
        <w:br/>
        <w:t xml:space="preserve">    return {"item": "Sample Item"}</w:t>
        <w:br/>
        <w:br/>
        <w:t># POST Request (Send data):</w:t>
        <w:br/>
        <w:t>@app.post("/items")</w:t>
        <w:br/>
        <w:t>def create_item(item: dict):</w:t>
        <w:br/>
        <w:t xml:space="preserve">    return {"item": item}</w:t>
      </w:r>
    </w:p>
    <w:p>
      <w:pPr>
        <w:pStyle w:val="Heading3"/>
      </w:pPr>
      <w:r>
        <w:t>Key Points:</w:t>
      </w:r>
    </w:p>
    <w:p>
      <w:pPr>
        <w:pStyle w:val="ListBullet"/>
      </w:pPr>
      <w:r>
        <w:t>✔ @app.get() for reading data.</w:t>
      </w:r>
    </w:p>
    <w:p>
      <w:pPr>
        <w:pStyle w:val="ListBullet"/>
      </w:pPr>
      <w:r>
        <w:t>✔ @app.post() for sending data.</w:t>
      </w:r>
    </w:p>
    <w:p>
      <w:pPr>
        <w:pStyle w:val="Heading2"/>
      </w:pPr>
      <w:r>
        <w:t>6. What are path parameters in FastAPI?</w:t>
      </w:r>
    </w:p>
    <w:p>
      <w:r>
        <w:t>Path parameters are dynamic values passed through the URL.</w:t>
        <w:br/>
        <w:br/>
        <w:t>@app.get("/items/{item_id}")</w:t>
        <w:br/>
        <w:t>def get_item(item_id: int):</w:t>
        <w:br/>
        <w:t xml:space="preserve">    return {"item_id": item_id}</w:t>
      </w:r>
    </w:p>
    <w:p>
      <w:pPr>
        <w:pStyle w:val="Heading3"/>
      </w:pPr>
      <w:r>
        <w:t>Key Points:</w:t>
      </w:r>
    </w:p>
    <w:p>
      <w:pPr>
        <w:pStyle w:val="ListBullet"/>
      </w:pPr>
      <w:r>
        <w:t>✔ Use curly braces {} to define parameters.</w:t>
      </w:r>
    </w:p>
    <w:p>
      <w:pPr>
        <w:pStyle w:val="ListBullet"/>
      </w:pPr>
      <w:r>
        <w:t>✔ FastAPI automatically converts the type.</w:t>
      </w:r>
    </w:p>
    <w:p>
      <w:pPr>
        <w:pStyle w:val="Heading2"/>
      </w:pPr>
      <w:r>
        <w:t>7. What are query parameters in FastAPI?</w:t>
      </w:r>
    </w:p>
    <w:p>
      <w:r>
        <w:t>Query parameters are key-value pairs sent in the URL after ?.</w:t>
        <w:br/>
        <w:br/>
        <w:t>@app.get("/items/")</w:t>
        <w:br/>
        <w:t>def get_items(q: str = None):</w:t>
        <w:br/>
        <w:t xml:space="preserve">    return {"query": q}</w:t>
      </w:r>
    </w:p>
    <w:p>
      <w:pPr>
        <w:pStyle w:val="Heading3"/>
      </w:pPr>
      <w:r>
        <w:t>Key Points:</w:t>
      </w:r>
    </w:p>
    <w:p>
      <w:pPr>
        <w:pStyle w:val="ListBullet"/>
      </w:pPr>
      <w:r>
        <w:t>✔ Used for optional or filtering data.</w:t>
      </w:r>
    </w:p>
    <w:p>
      <w:pPr>
        <w:pStyle w:val="ListBullet"/>
      </w:pPr>
      <w:r>
        <w:t>✔ Default value is set using =.</w:t>
      </w:r>
    </w:p>
    <w:p>
      <w:pPr>
        <w:pStyle w:val="Heading2"/>
      </w:pPr>
      <w:r>
        <w:t>8. What is Pydantic and why is it important in FastAPI?</w:t>
      </w:r>
    </w:p>
    <w:p>
      <w:r>
        <w:t>Pydantic is a Python library used in FastAPI for data validation and serialization.</w:t>
        <w:br/>
        <w:br/>
        <w:t>from pydantic import BaseModel</w:t>
        <w:br/>
        <w:br/>
        <w:t>class Item(BaseModel):</w:t>
        <w:br/>
        <w:t xml:space="preserve">    name: str</w:t>
        <w:br/>
        <w:t xml:space="preserve">    price: float</w:t>
      </w:r>
    </w:p>
    <w:p>
      <w:pPr>
        <w:pStyle w:val="Heading3"/>
      </w:pPr>
      <w:r>
        <w:t>Key Points:</w:t>
      </w:r>
    </w:p>
    <w:p>
      <w:pPr>
        <w:pStyle w:val="ListBullet"/>
      </w:pPr>
      <w:r>
        <w:t>✔ Ensures data validation.</w:t>
      </w:r>
    </w:p>
    <w:p>
      <w:pPr>
        <w:pStyle w:val="ListBullet"/>
      </w:pPr>
      <w:r>
        <w:t>✔ Use BaseModel to define data schemas.</w:t>
      </w:r>
    </w:p>
    <w:p>
      <w:pPr>
        <w:pStyle w:val="Heading2"/>
      </w:pPr>
      <w:r>
        <w:t>9. How do you validate data in FastAPI?</w:t>
      </w:r>
    </w:p>
    <w:p>
      <w:r>
        <w:t>Use Pydantic models to validate incoming data.</w:t>
        <w:br/>
        <w:br/>
        <w:t>@app.post("/items/")</w:t>
        <w:br/>
        <w:t>async def create_item(item: Item):</w:t>
        <w:br/>
        <w:t xml:space="preserve">    return item</w:t>
      </w:r>
    </w:p>
    <w:p>
      <w:pPr>
        <w:pStyle w:val="Heading3"/>
      </w:pPr>
      <w:r>
        <w:t>Key Points:</w:t>
      </w:r>
    </w:p>
    <w:p>
      <w:pPr>
        <w:pStyle w:val="ListBullet"/>
      </w:pPr>
      <w:r>
        <w:t>✔ FastAPI automatically checks type errors.</w:t>
      </w:r>
    </w:p>
    <w:p>
      <w:pPr>
        <w:pStyle w:val="ListBullet"/>
      </w:pPr>
      <w:r>
        <w:t>✔ Uses Pydantic for form validation.</w:t>
      </w:r>
    </w:p>
    <w:p>
      <w:pPr>
        <w:pStyle w:val="Heading2"/>
      </w:pPr>
      <w:r>
        <w:t>10. What is the difference between Query, Path, and Body in FastAPI?</w:t>
      </w:r>
    </w:p>
    <w:p>
      <w:r>
        <w:t>- Query: For optional parameters in the URL.</w:t>
        <w:br/>
        <w:t>- Path: For required parameters in the URL path.</w:t>
        <w:br/>
        <w:t>- Body: For sending request body (usually JSON).</w:t>
        <w:br/>
        <w:br/>
        <w:t>from fastapi import Query, Path, Body</w:t>
      </w:r>
    </w:p>
    <w:p>
      <w:pPr>
        <w:pStyle w:val="Heading3"/>
      </w:pPr>
      <w:r>
        <w:t>Key Points:</w:t>
      </w:r>
    </w:p>
    <w:p>
      <w:pPr>
        <w:pStyle w:val="ListBullet"/>
      </w:pPr>
      <w:r>
        <w:t>✔ Query for URL query parameters.</w:t>
      </w:r>
    </w:p>
    <w:p>
      <w:pPr>
        <w:pStyle w:val="ListBullet"/>
      </w:pPr>
      <w:r>
        <w:t>✔ Path for required path parameters.</w:t>
      </w:r>
    </w:p>
    <w:p>
      <w:pPr>
        <w:pStyle w:val="ListBullet"/>
      </w:pPr>
      <w:r>
        <w:t>✔ Body for JSON or request body.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